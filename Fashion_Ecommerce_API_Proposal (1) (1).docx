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Proposal: Backend API Development for Fashion E-commerce Website</w:t>
      </w:r>
    </w:p>
    <w:p>
      <w:pPr>
        <w:pStyle w:val="Heading2"/>
      </w:pPr>
      <w:r>
        <w:t>Project Overview</w:t>
      </w:r>
    </w:p>
    <w:p>
      <w:r>
        <w:t>The purpose of this project is to design and implement a robust and scalable backend API for a fashion e-commerce website using .NET Core and ASP.NET. The API will serve as the backbone of the application, handling essential functionalities such as user authentication, product catalog management, order processing, and payment integration. By leveraging modern technology frameworks, the project aims to deliver a seamless and reliable user experience for customers and streamline operations for the fashion brand.</w:t>
      </w:r>
    </w:p>
    <w:p>
      <w:pPr>
        <w:pStyle w:val="Heading2"/>
      </w:pPr>
      <w:r>
        <w:t>Project Objectives</w:t>
      </w:r>
    </w:p>
    <w:p>
      <w:r>
        <w:t>• Develop a Feature-Rich API: Create an API that efficiently manages core e-commerce functions, including product listings, inventory tracking, user accounts, and order management.</w:t>
      </w:r>
    </w:p>
    <w:p>
      <w:r>
        <w:t>• Scalability and Performance: Ensure the API architecture can handle high traffic volumes and scale with the business's growth.</w:t>
      </w:r>
    </w:p>
    <w:p>
      <w:r>
        <w:t>• Security and Compliance: Implement best practices for securing user data, including encrypted communications, token-based authentication, and adherence to data protection regulations.</w:t>
      </w:r>
    </w:p>
    <w:p>
      <w:r>
        <w:t>• Seamless Integration: Provide flexibility for the API to integrate with third-party payment gateways, shipping services, and other systems required for business operations.</w:t>
      </w:r>
    </w:p>
    <w:p>
      <w:r>
        <w:t>• Developer-Friendly Design: Enable smooth front-end development by providing well-documented, RESTful API endpoints that facilitate intuitive interaction.</w:t>
      </w:r>
    </w:p>
    <w:p>
      <w:pPr>
        <w:pStyle w:val="Heading2"/>
      </w:pPr>
      <w:r>
        <w:t>Scope of Work</w:t>
      </w:r>
    </w:p>
    <w:p>
      <w:r>
        <w:t>The project encompasses the following key deliverables:</w:t>
      </w:r>
    </w:p>
    <w:p>
      <w:r>
        <w:t>• Authentication &amp; Authorization: Implementation of user authentication (e.g., via JWT) and role-based access control for administrators, vendors, and customers.</w:t>
      </w:r>
    </w:p>
    <w:p>
      <w:r>
        <w:t>• Product Management: API endpoints to add, update, delete, and display products, along with filtering and search functionalities.</w:t>
      </w:r>
    </w:p>
    <w:p>
      <w:r>
        <w:t>• Order Management: Support for order creation, tracking, and status updates, alongside integration with shipping services for delivery tracking.</w:t>
      </w:r>
    </w:p>
    <w:p>
      <w:r>
        <w:t>• Payment Processing: Integration with multiple payment gateways to enable secure online transactions.</w:t>
      </w:r>
    </w:p>
    <w:p>
      <w:r>
        <w:t>• User Accounts: Features for user registration, profile management, and customer order history.</w:t>
      </w:r>
    </w:p>
    <w:p>
      <w:r>
        <w:t>• Reports &amp; Analytics: Administrative endpoints for generating sales reports, tracking inventory, and monitoring website performance.</w:t>
      </w:r>
    </w:p>
    <w:p>
      <w:r>
        <w:t>• Scalable Architecture: Implementation of design patterns and efficient database handling to ensure smooth API performance during peak traffic times.</w:t>
      </w:r>
    </w:p>
    <w:p>
      <w:r>
        <w:t>• API Documentation: Development of detailed API documentation for future developers and third-party integration.</w:t>
      </w:r>
    </w:p>
    <w:p>
      <w:pPr>
        <w:pStyle w:val="Heading2"/>
      </w:pPr>
      <w:r>
        <w:t>Project Proposal Overview</w:t>
      </w:r>
    </w:p>
    <w:p>
      <w:r>
        <w:t>This section provides an overview of the project, including its objectives and scope. The backend API for the fashion e-commerce website will ensure seamless operations, enhanced security, and scalability.</w:t>
      </w:r>
    </w:p>
    <w:p>
      <w:pPr>
        <w:pStyle w:val="Heading2"/>
      </w:pPr>
      <w:r>
        <w:t>Project Plan</w:t>
      </w:r>
    </w:p>
    <w:p>
      <w:r>
        <w:t>The project will be executed in a structured manner, adhering to a well-defined timeline. A Gantt chart will be utilized to outline the milestones, deliverables, and resource allocation. The plan ensures timely completion of tasks and efficient project management.</w:t>
      </w:r>
    </w:p>
    <w:p>
      <w:pPr>
        <w:pStyle w:val="Heading2"/>
      </w:pPr>
      <w:r>
        <w:t>Task Assignment &amp; Roles</w:t>
      </w:r>
    </w:p>
    <w:p>
      <w:r>
        <w:t>The team consists of five members, each with specific responsibilities to ensure the successful completion of the project. Below is the role assignment:</w:t>
      </w:r>
    </w:p>
    <w:p>
      <w:r>
        <w:t>1. **Project Manager:** Oversees the project, ensures timely delivery, and manages risks.</w:t>
      </w:r>
    </w:p>
    <w:p>
      <w:r>
        <w:t>2. **Backend Developer:** Develops API endpoints, ensures database optimization, and implements security measures.</w:t>
      </w:r>
    </w:p>
    <w:p>
      <w:r>
        <w:t>3. **Frontend Developer:** Integrates the backend with the user interface and ensures a seamless user experience.</w:t>
      </w:r>
    </w:p>
    <w:p>
      <w:r>
        <w:t>4. **QA Engineer:** Conducts testing, identifies bugs, and ensures API performance.</w:t>
      </w:r>
    </w:p>
    <w:p>
      <w:r>
        <w:t>5. **DevOps Engineer:** Manages deployment, monitors system performance, and ensures uptime.</w:t>
      </w:r>
    </w:p>
    <w:p>
      <w:pPr>
        <w:pStyle w:val="Heading2"/>
      </w:pPr>
      <w:r>
        <w:t>Risk Assessment &amp; Mitigation Plan</w:t>
      </w:r>
    </w:p>
    <w:p>
      <w:r>
        <w:t>Identifying potential risks and implementing mitigation strategies is crucial to project success.</w:t>
      </w:r>
    </w:p>
    <w:p>
      <w:r>
        <w:t>• **Technical Challenges:** Risk of API performance issues or security vulnerabilities. Mitigation: Conduct regular performance testing and implement security best practices.</w:t>
      </w:r>
    </w:p>
    <w:p>
      <w:r>
        <w:t>• **Timeline Delays:** Risk of delays in development or testing phases. Mitigation: Follow a structured project plan with buffer time for unforeseen challenges.</w:t>
      </w:r>
    </w:p>
    <w:p>
      <w:r>
        <w:t>• **Integration Issues:** Risk of compatibility issues with third-party services. Mitigation: Perform early-stage integration testing and maintain clear documentation.</w:t>
      </w:r>
    </w:p>
    <w:p>
      <w:pPr>
        <w:pStyle w:val="Heading2"/>
      </w:pPr>
      <w:r>
        <w:t>KPIs (Key Performance Indicators)</w:t>
      </w:r>
    </w:p>
    <w:p>
      <w:r>
        <w:t>To measure project success, the following KPIs will be tracked:</w:t>
      </w:r>
    </w:p>
    <w:p>
      <w:r>
        <w:t>• **Response Time:** Ensuring API response time is optimized for fast performance.</w:t>
      </w:r>
    </w:p>
    <w:p>
      <w:r>
        <w:t>• **System Uptime:** Maintaining high availability and minimizing downtime.</w:t>
      </w:r>
    </w:p>
    <w:p>
      <w:r>
        <w:t>• **User Adoption Rate:** Tracking the number of active users and engagement levels.</w:t>
      </w:r>
    </w:p>
    <w:p>
      <w:r>
        <w:t>• **Security Metrics:** Monitoring security incidents and ensuring data protection.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